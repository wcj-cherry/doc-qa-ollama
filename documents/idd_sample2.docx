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078CD" w14:textId="3C3FD88A" w:rsidR="006A2FB9" w:rsidRDefault="00754287">
      <w:pPr>
        <w:pStyle w:val="Heading1"/>
      </w:pPr>
      <w:r>
        <w:t>getDetails Interface - Rate Limits (IDD Sample)</w:t>
      </w:r>
    </w:p>
    <w:p w14:paraId="2A36F0D8" w14:textId="77777777" w:rsidR="006A2FB9" w:rsidRDefault="00000000">
      <w:r>
        <w:t>Endpoint: /xyz/v2/orders</w:t>
      </w:r>
    </w:p>
    <w:p w14:paraId="18C253EE" w14:textId="77777777" w:rsidR="006A2FB9" w:rsidRDefault="00000000">
      <w:r>
        <w:t>Rate limit: 100 requests per minute per API key.</w:t>
      </w:r>
    </w:p>
    <w:p w14:paraId="721AA1EE" w14:textId="77777777" w:rsidR="006A2FB9" w:rsidRDefault="00000000">
      <w:r>
        <w:t>On exceeding limit, returns HTTP 429 with Retry-After header (seconds).</w:t>
      </w:r>
    </w:p>
    <w:p w14:paraId="2897293B" w14:textId="08F0F5F5" w:rsidR="00A80AAE" w:rsidRDefault="00A80AA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0F6E8D" wp14:editId="549C404A">
                <wp:simplePos x="0" y="0"/>
                <wp:positionH relativeFrom="column">
                  <wp:posOffset>4438650</wp:posOffset>
                </wp:positionH>
                <wp:positionV relativeFrom="paragraph">
                  <wp:posOffset>309245</wp:posOffset>
                </wp:positionV>
                <wp:extent cx="1009650" cy="790575"/>
                <wp:effectExtent l="57150" t="38100" r="76200" b="104775"/>
                <wp:wrapNone/>
                <wp:docPr id="122926618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790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7CD8F6" w14:textId="4B681F01" w:rsidR="00A80AAE" w:rsidRPr="00A80AAE" w:rsidRDefault="00BE089E" w:rsidP="00A80AAE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</w:t>
                            </w:r>
                            <w:r w:rsidR="00A80AAE">
                              <w:rPr>
                                <w:lang w:val="en-IN"/>
                              </w:rPr>
                              <w:t>onsumer</w:t>
                            </w:r>
                            <w:r>
                              <w:rPr>
                                <w:lang w:val="en-IN"/>
                              </w:rPr>
                              <w:br/>
                              <w:t>(Appliation)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F6E8D" id="Rectangle 1" o:spid="_x0000_s1026" style="position:absolute;margin-left:349.5pt;margin-top:24.35pt;width:79.5pt;height:6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" fillcolor="white [3212]" strokecolor="#f68c36 [3049]">
                <v:shadow on="t" color="black" opacity="24903f" origin=",.5" offset="0,.55556mm"/>
                <v:textbox>
                  <w:txbxContent>
                    <w:p w14:paraId="547CD8F6" w14:textId="4B681F01" w:rsidR="00A80AAE" w:rsidRPr="00A80AAE" w:rsidRDefault="00BE089E" w:rsidP="00A80AAE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</w:t>
                      </w:r>
                      <w:r w:rsidR="00A80AAE">
                        <w:rPr>
                          <w:lang w:val="en-IN"/>
                        </w:rPr>
                        <w:t>onsumer</w:t>
                      </w:r>
                      <w:r>
                        <w:rPr>
                          <w:lang w:val="en-IN"/>
                        </w:rPr>
                        <w:br/>
                        <w:t>(Appliation)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3D8567" wp14:editId="102692A0">
                <wp:simplePos x="0" y="0"/>
                <wp:positionH relativeFrom="column">
                  <wp:posOffset>2352675</wp:posOffset>
                </wp:positionH>
                <wp:positionV relativeFrom="paragraph">
                  <wp:posOffset>290195</wp:posOffset>
                </wp:positionV>
                <wp:extent cx="990600" cy="809625"/>
                <wp:effectExtent l="57150" t="38100" r="76200" b="104775"/>
                <wp:wrapNone/>
                <wp:docPr id="117946955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09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E7514B" w14:textId="2415C75E" w:rsidR="00A80AAE" w:rsidRPr="00A80AAE" w:rsidRDefault="00A80AAE" w:rsidP="00A80AAE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EAI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D8567" id="_x0000_s1027" style="position:absolute;margin-left:185.25pt;margin-top:22.85pt;width:78pt;height:6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" fillcolor="white [3212]" strokecolor="#f68c36 [3049]">
                <v:shadow on="t" color="black" opacity="24903f" origin=",.5" offset="0,.55556mm"/>
                <v:textbox>
                  <w:txbxContent>
                    <w:p w14:paraId="47E7514B" w14:textId="2415C75E" w:rsidR="00A80AAE" w:rsidRPr="00A80AAE" w:rsidRDefault="00A80AAE" w:rsidP="00A80AAE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EAI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E9994C6" wp14:editId="0BC1671A">
                <wp:simplePos x="0" y="0"/>
                <wp:positionH relativeFrom="column">
                  <wp:posOffset>133350</wp:posOffset>
                </wp:positionH>
                <wp:positionV relativeFrom="paragraph">
                  <wp:posOffset>290195</wp:posOffset>
                </wp:positionV>
                <wp:extent cx="1009650" cy="733425"/>
                <wp:effectExtent l="57150" t="38100" r="76200" b="104775"/>
                <wp:wrapNone/>
                <wp:docPr id="2630955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733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1A05A" w14:textId="5FC90F71" w:rsidR="00A80AAE" w:rsidRPr="00A80AAE" w:rsidRDefault="00A80AAE" w:rsidP="00A80AAE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Provider</w:t>
                            </w:r>
                            <w:r w:rsidR="00BE089E">
                              <w:rPr>
                                <w:lang w:val="en-IN"/>
                              </w:rPr>
                              <w:br/>
                              <w:t>(CRM)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994C6" id="_x0000_s1028" style="position:absolute;margin-left:10.5pt;margin-top:22.85pt;width:79.5pt;height:57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" fillcolor="white [3212]" strokecolor="#f68c36 [3049]">
                <v:shadow on="t" color="black" opacity="24903f" origin=",.5" offset="0,.55556mm"/>
                <v:textbox>
                  <w:txbxContent>
                    <w:p w14:paraId="3691A05A" w14:textId="5FC90F71" w:rsidR="00A80AAE" w:rsidRPr="00A80AAE" w:rsidRDefault="00A80AAE" w:rsidP="00A80AAE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Provider</w:t>
                      </w:r>
                      <w:r w:rsidR="00BE089E">
                        <w:rPr>
                          <w:lang w:val="en-IN"/>
                        </w:rPr>
                        <w:br/>
                        <w:t>(CRM)</w:t>
                      </w:r>
                    </w:p>
                  </w:txbxContent>
                </v:textbox>
              </v:rect>
            </w:pict>
          </mc:Fallback>
        </mc:AlternateContent>
      </w:r>
    </w:p>
    <w:p w14:paraId="34A6A17B" w14:textId="76D93C5D" w:rsidR="00A80AAE" w:rsidRDefault="00A80AAE" w:rsidP="00A80AAE">
      <w:pPr>
        <w:tabs>
          <w:tab w:val="left" w:pos="2625"/>
          <w:tab w:val="left" w:pos="58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EDAA88" wp14:editId="23622EAE">
                <wp:simplePos x="0" y="0"/>
                <wp:positionH relativeFrom="column">
                  <wp:posOffset>3343275</wp:posOffset>
                </wp:positionH>
                <wp:positionV relativeFrom="paragraph">
                  <wp:posOffset>546735</wp:posOffset>
                </wp:positionV>
                <wp:extent cx="1095375" cy="0"/>
                <wp:effectExtent l="57150" t="76200" r="0" b="133350"/>
                <wp:wrapNone/>
                <wp:docPr id="22851534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12FF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63.25pt;margin-top:43.05pt;width:86.25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FA029F" wp14:editId="76A59331">
                <wp:simplePos x="0" y="0"/>
                <wp:positionH relativeFrom="column">
                  <wp:posOffset>3343274</wp:posOffset>
                </wp:positionH>
                <wp:positionV relativeFrom="paragraph">
                  <wp:posOffset>241935</wp:posOffset>
                </wp:positionV>
                <wp:extent cx="1095375" cy="0"/>
                <wp:effectExtent l="38100" t="76200" r="28575" b="133350"/>
                <wp:wrapNone/>
                <wp:docPr id="127765596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A9BDA1" id="Straight Arrow Connector 5" o:spid="_x0000_s1026" type="#_x0000_t32" style="position:absolute;margin-left:263.25pt;margin-top:19.05pt;width:86.2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469843" wp14:editId="090AF3BB">
                <wp:simplePos x="0" y="0"/>
                <wp:positionH relativeFrom="column">
                  <wp:posOffset>1142365</wp:posOffset>
                </wp:positionH>
                <wp:positionV relativeFrom="paragraph">
                  <wp:posOffset>241935</wp:posOffset>
                </wp:positionV>
                <wp:extent cx="1209675" cy="0"/>
                <wp:effectExtent l="38100" t="76200" r="28575" b="133350"/>
                <wp:wrapNone/>
                <wp:docPr id="2961726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006F22" id="Straight Arrow Connector 4" o:spid="_x0000_s1026" type="#_x0000_t32" style="position:absolute;margin-left:89.95pt;margin-top:19.05pt;width:95.2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tab/>
        <w:t>XML/MQ</w:t>
      </w:r>
      <w:r>
        <w:tab/>
        <w:t>XML/MQ</w:t>
      </w:r>
    </w:p>
    <w:p w14:paraId="596F988B" w14:textId="651FE0F0" w:rsidR="00A80AAE" w:rsidRDefault="00A80AAE" w:rsidP="00A80AA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0549FB" wp14:editId="1D56B4AE">
                <wp:simplePos x="0" y="0"/>
                <wp:positionH relativeFrom="column">
                  <wp:posOffset>1143000</wp:posOffset>
                </wp:positionH>
                <wp:positionV relativeFrom="paragraph">
                  <wp:posOffset>228600</wp:posOffset>
                </wp:positionV>
                <wp:extent cx="1095375" cy="0"/>
                <wp:effectExtent l="57150" t="76200" r="0" b="133350"/>
                <wp:wrapNone/>
                <wp:docPr id="74274996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C7061" id="Straight Arrow Connector 6" o:spid="_x0000_s1026" type="#_x0000_t32" style="position:absolute;margin-left:90pt;margin-top:18pt;width:86.2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7A78FD7B" w14:textId="30D91A0A" w:rsidR="00A80AAE" w:rsidRPr="00A80AAE" w:rsidRDefault="00A80AAE" w:rsidP="00A80AAE">
      <w:pPr>
        <w:tabs>
          <w:tab w:val="left" w:pos="2700"/>
          <w:tab w:val="left" w:pos="6015"/>
        </w:tabs>
      </w:pPr>
      <w:r>
        <w:tab/>
        <w:t>XML/MQ</w:t>
      </w:r>
      <w:r>
        <w:tab/>
        <w:t>XML/MQ</w:t>
      </w:r>
    </w:p>
    <w:sectPr w:rsidR="00A80AAE" w:rsidRPr="00A80A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3441342">
    <w:abstractNumId w:val="8"/>
  </w:num>
  <w:num w:numId="2" w16cid:durableId="2130273112">
    <w:abstractNumId w:val="6"/>
  </w:num>
  <w:num w:numId="3" w16cid:durableId="747069367">
    <w:abstractNumId w:val="5"/>
  </w:num>
  <w:num w:numId="4" w16cid:durableId="1694458673">
    <w:abstractNumId w:val="4"/>
  </w:num>
  <w:num w:numId="5" w16cid:durableId="1346397940">
    <w:abstractNumId w:val="7"/>
  </w:num>
  <w:num w:numId="6" w16cid:durableId="1986935623">
    <w:abstractNumId w:val="3"/>
  </w:num>
  <w:num w:numId="7" w16cid:durableId="912012815">
    <w:abstractNumId w:val="2"/>
  </w:num>
  <w:num w:numId="8" w16cid:durableId="113212509">
    <w:abstractNumId w:val="1"/>
  </w:num>
  <w:num w:numId="9" w16cid:durableId="1439132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A2FB9"/>
    <w:rsid w:val="00754287"/>
    <w:rsid w:val="007830C5"/>
    <w:rsid w:val="00A07CE7"/>
    <w:rsid w:val="00A80AAE"/>
    <w:rsid w:val="00AA1D8D"/>
    <w:rsid w:val="00B47730"/>
    <w:rsid w:val="00BE089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E37B54"/>
  <w14:defaultImageDpi w14:val="300"/>
  <w15:docId w15:val="{E6DA81C6-8AE2-442B-8F26-11EEC2C29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ALARK SINGH</cp:lastModifiedBy>
  <cp:revision>4</cp:revision>
  <dcterms:created xsi:type="dcterms:W3CDTF">2013-12-23T23:15:00Z</dcterms:created>
  <dcterms:modified xsi:type="dcterms:W3CDTF">2025-08-16T14:50:00Z</dcterms:modified>
  <cp:category/>
</cp:coreProperties>
</file>